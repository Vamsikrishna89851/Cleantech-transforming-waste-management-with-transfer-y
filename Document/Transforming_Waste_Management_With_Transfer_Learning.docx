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Cleantech: Transforming Waste Management With Transfer Learning</w:t>
      </w:r>
    </w:p>
    <w:p>
      <w:r>
        <w:br w:type="page"/>
      </w:r>
    </w:p>
    <w:p>
      <w:pPr>
        <w:pStyle w:val="Heading1"/>
      </w:pPr>
      <w:r>
        <w:t>Team Information</w:t>
      </w:r>
    </w:p>
    <w:p>
      <w:r>
        <w:t>Team Leader: Kinjangi Ganesh</w:t>
      </w:r>
    </w:p>
    <w:p>
      <w:r>
        <w:t>Team Member: Gudapatiyasodha</w:t>
      </w:r>
    </w:p>
    <w:p>
      <w:r>
        <w:t>Team Member: Navuduru Bhavana</w:t>
      </w:r>
    </w:p>
    <w:p>
      <w:r>
        <w:t>Team Member: Vamsi Krishna Tata</w:t>
      </w:r>
    </w:p>
    <w:p>
      <w:r>
        <w:br w:type="page"/>
      </w:r>
    </w:p>
    <w:p>
      <w:pPr>
        <w:pStyle w:val="Heading2"/>
      </w:pPr>
      <w:r>
        <w:t>Introduction to Cleantech and Transfer Learning in Waste Management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br w:type="page"/>
      </w:r>
    </w:p>
    <w:p>
      <w:pPr>
        <w:pStyle w:val="Heading2"/>
      </w:pPr>
      <w:r>
        <w:t>Global Waste Management Challenges and Opportunities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br w:type="page"/>
      </w:r>
    </w:p>
    <w:p>
      <w:pPr>
        <w:pStyle w:val="Heading2"/>
      </w:pPr>
      <w:r>
        <w:t>What is Transfer Learning?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br w:type="page"/>
      </w:r>
    </w:p>
    <w:p>
      <w:pPr>
        <w:pStyle w:val="Heading2"/>
      </w:pPr>
      <w:r>
        <w:t>Machine Learning vs. Transfer Learning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br w:type="page"/>
      </w:r>
    </w:p>
    <w:p>
      <w:pPr>
        <w:pStyle w:val="Heading2"/>
      </w:pPr>
      <w:r>
        <w:t>Deep Learning Models in Waste Sorting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br w:type="page"/>
      </w:r>
    </w:p>
    <w:p>
      <w:pPr>
        <w:pStyle w:val="Heading2"/>
      </w:pPr>
      <w:r>
        <w:t>Convolutional Neural Networks (CNNs) in Recycling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br w:type="page"/>
      </w:r>
    </w:p>
    <w:p>
      <w:pPr>
        <w:pStyle w:val="Heading2"/>
      </w:pPr>
      <w:r>
        <w:t>Popular Pretrained Models: VGG, ResNet, Inception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br w:type="page"/>
      </w:r>
    </w:p>
    <w:p>
      <w:pPr>
        <w:pStyle w:val="Heading2"/>
      </w:pPr>
      <w:r>
        <w:t>Transfer Learning Lifecycle in Waste Applications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br w:type="page"/>
      </w:r>
    </w:p>
    <w:p>
      <w:pPr>
        <w:pStyle w:val="Heading2"/>
      </w:pPr>
      <w:r>
        <w:t>Real-Time Waste Classification with Mobile Apps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br w:type="page"/>
      </w:r>
    </w:p>
    <w:p>
      <w:pPr>
        <w:pStyle w:val="Heading2"/>
      </w:pPr>
      <w:r>
        <w:t>AI-Powered Smart Bins: Use Cases and Projects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br w:type="page"/>
      </w:r>
    </w:p>
    <w:p>
      <w:pPr>
        <w:pStyle w:val="Heading2"/>
      </w:pPr>
      <w:r>
        <w:t>Recycling Plastic Waste Using Vision Models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br w:type="page"/>
      </w:r>
    </w:p>
    <w:p>
      <w:pPr>
        <w:pStyle w:val="Heading2"/>
      </w:pPr>
      <w:r>
        <w:t>Transfer Learning for Organic Waste Sorting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br w:type="page"/>
      </w:r>
    </w:p>
    <w:p>
      <w:pPr>
        <w:pStyle w:val="Heading2"/>
      </w:pPr>
      <w:r>
        <w:t>Training Strategies: Fine-tuning vs. Feature Extraction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br w:type="page"/>
      </w:r>
    </w:p>
    <w:p>
      <w:pPr>
        <w:pStyle w:val="Heading2"/>
      </w:pPr>
      <w:r>
        <w:t>Transfer Learning in E-Waste Recognition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br w:type="page"/>
      </w:r>
    </w:p>
    <w:p>
      <w:pPr>
        <w:pStyle w:val="Heading2"/>
      </w:pPr>
      <w:r>
        <w:t>Case Study: Smartphone Waste Classification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br w:type="page"/>
      </w:r>
    </w:p>
    <w:p>
      <w:pPr>
        <w:pStyle w:val="Heading2"/>
      </w:pPr>
      <w:r>
        <w:t>Energy Efficiency of Deep Learning Models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br w:type="page"/>
      </w:r>
    </w:p>
    <w:p>
      <w:pPr>
        <w:pStyle w:val="Heading2"/>
      </w:pPr>
      <w:r>
        <w:t>Transfer Learning for Glass and Metal Sorting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br w:type="page"/>
      </w:r>
    </w:p>
    <w:p>
      <w:pPr>
        <w:pStyle w:val="Heading2"/>
      </w:pPr>
      <w:r>
        <w:t>Sensor Fusion and Multimodal Learning in Cleantech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br w:type="page"/>
      </w:r>
    </w:p>
    <w:p>
      <w:pPr>
        <w:pStyle w:val="Heading2"/>
      </w:pPr>
      <w:r>
        <w:t>Edge AI for Waste Management in Remote Areas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br w:type="page"/>
      </w:r>
    </w:p>
    <w:p>
      <w:pPr>
        <w:pStyle w:val="Heading2"/>
      </w:pPr>
      <w:r>
        <w:t>AI for Industrial Sorting Systems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br w:type="page"/>
      </w:r>
    </w:p>
    <w:p>
      <w:pPr>
        <w:pStyle w:val="Heading2"/>
      </w:pPr>
      <w:r>
        <w:t>The Role of Data Annotation and Augmentation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br w:type="page"/>
      </w:r>
    </w:p>
    <w:p>
      <w:pPr>
        <w:pStyle w:val="Heading2"/>
      </w:pPr>
      <w:r>
        <w:t>Transfer Learning in Municipal Solid Waste Projects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br w:type="page"/>
      </w:r>
    </w:p>
    <w:p>
      <w:pPr>
        <w:pStyle w:val="Heading2"/>
      </w:pPr>
      <w:r>
        <w:t>Blockchain + AI for Traceable Waste Systems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br w:type="page"/>
      </w:r>
    </w:p>
    <w:p>
      <w:pPr>
        <w:pStyle w:val="Heading2"/>
      </w:pPr>
      <w:r>
        <w:t>IoT-based Monitoring Integrated with AI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br w:type="page"/>
      </w:r>
    </w:p>
    <w:p>
      <w:pPr>
        <w:pStyle w:val="Heading2"/>
      </w:pPr>
      <w:r>
        <w:t>Comparing CNN Architectures for Waste Classification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br w:type="page"/>
      </w:r>
    </w:p>
    <w:p>
      <w:pPr>
        <w:pStyle w:val="Heading2"/>
      </w:pPr>
      <w:r>
        <w:t>Innovations in Hardware Acceleration for AI Sorting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br w:type="page"/>
      </w:r>
    </w:p>
    <w:p>
      <w:pPr>
        <w:pStyle w:val="Heading2"/>
      </w:pPr>
      <w:r>
        <w:t>Improving Dataset Quality for Better Model Performance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br w:type="page"/>
      </w:r>
    </w:p>
    <w:p>
      <w:pPr>
        <w:pStyle w:val="Heading2"/>
      </w:pPr>
      <w:r>
        <w:t>Challenges in Waste Image Classification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br w:type="page"/>
      </w:r>
    </w:p>
    <w:p>
      <w:pPr>
        <w:pStyle w:val="Heading2"/>
      </w:pPr>
      <w:r>
        <w:t>The Role of Explainable AI in Cleantech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br w:type="page"/>
      </w:r>
    </w:p>
    <w:p>
      <w:pPr>
        <w:pStyle w:val="Heading2"/>
      </w:pPr>
      <w:r>
        <w:t>Transfer Learning with Small Datasets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br w:type="page"/>
      </w:r>
    </w:p>
    <w:p>
      <w:pPr>
        <w:pStyle w:val="Heading2"/>
      </w:pPr>
      <w:r>
        <w:t>Case Study: EfficientNet on WasteNet Dataset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br w:type="page"/>
      </w:r>
    </w:p>
    <w:p>
      <w:pPr>
        <w:pStyle w:val="Heading2"/>
      </w:pPr>
      <w:r>
        <w:t>Zero-shot and Few-shot Learning Applications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br w:type="page"/>
      </w:r>
    </w:p>
    <w:p>
      <w:pPr>
        <w:pStyle w:val="Heading2"/>
      </w:pPr>
      <w:r>
        <w:t>AI-Driven Waste Monitoring Dashboards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br w:type="page"/>
      </w:r>
    </w:p>
    <w:p>
      <w:pPr>
        <w:pStyle w:val="Heading2"/>
      </w:pPr>
      <w:r>
        <w:t>Automated Report Generation Using AI Models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br w:type="page"/>
      </w:r>
    </w:p>
    <w:p>
      <w:pPr>
        <w:pStyle w:val="Heading2"/>
      </w:pPr>
      <w:r>
        <w:t>Mask R-CNN for Bottle Segmentation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br w:type="page"/>
      </w:r>
    </w:p>
    <w:p>
      <w:pPr>
        <w:pStyle w:val="Heading2"/>
      </w:pPr>
      <w:r>
        <w:t>Circular Economy and AI Integration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br w:type="page"/>
      </w:r>
    </w:p>
    <w:p>
      <w:pPr>
        <w:pStyle w:val="Heading2"/>
      </w:pPr>
      <w:r>
        <w:t>Environmental Impact Reduction via Smart Sorting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br w:type="page"/>
      </w:r>
    </w:p>
    <w:p>
      <w:pPr>
        <w:pStyle w:val="Heading2"/>
      </w:pPr>
      <w:r>
        <w:t>Future of WasteTech with AI &amp; Transfer Learning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br w:type="page"/>
      </w:r>
    </w:p>
    <w:p>
      <w:pPr>
        <w:pStyle w:val="Heading2"/>
      </w:pPr>
      <w:r>
        <w:t>Conclusion and Future Roadmap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t>This section explores the topic in detail, highlighting its implications, methods, and outcomes. Transfer learning is revolutionizing waste management by leveraging pre-trained deep learning models for faster, more efficient, and sustainable classification and sorting processes.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